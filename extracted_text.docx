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</w:t>
        <w:br/>
        <w:t xml:space="preserve">I am seeking a challenging position in a renowned institution to utterly utilize my skills as well as expanding my      </w:t>
        <w:br/>
        <w:t xml:space="preserve">learnings and knowledge. </w:t>
        <w:br/>
        <w:t xml:space="preserve"> Education </w:t>
        <w:br/>
        <w:t xml:space="preserve">Department of CSE, Eastern University </w:t>
        <w:br/>
        <w:t xml:space="preserve"> </w:t>
        <w:br/>
        <w:t xml:space="preserve">B.Sc. in Computer Science &amp; Engineering (CSE) with CGPA 3.26 out of 4 </w:t>
        <w:br/>
        <w:t xml:space="preserve">Languages </w:t>
        <w:br/>
        <w:t xml:space="preserve">Technical Language </w:t>
        <w:br/>
        <w:t xml:space="preserve">Non-Technical Language </w:t>
        <w:br/>
        <w:t xml:space="preserve"> </w:t>
        <w:br/>
        <w:t xml:space="preserve">C / C++    </w:t>
        <w:br/>
        <w:t xml:space="preserve"> </w:t>
        <w:br/>
        <w:t xml:space="preserve">English (Fluent) </w:t>
        <w:br/>
        <w:t xml:space="preserve"> </w:t>
        <w:br/>
        <w:t xml:space="preserve">SQL </w:t>
        <w:br/>
        <w:t xml:space="preserve"> </w:t>
        <w:br/>
        <w:t xml:space="preserve"> </w:t>
        <w:br/>
        <w:t xml:space="preserve">HTML / CSS / JavaScript </w:t>
        <w:br/>
        <w:t xml:space="preserve"> </w:t>
        <w:br/>
        <w:t xml:space="preserve"> </w:t>
        <w:br/>
        <w:t xml:space="preserve">PHP </w:t>
        <w:br/>
        <w:t xml:space="preserve"> </w:t>
        <w:br/>
        <w:t xml:space="preserve">Personal Project </w:t>
        <w:br/>
        <w:t xml:space="preserve"> </w:t>
        <w:br/>
        <w:t xml:space="preserve">Library Management System: This project is built by using Java programming language and utilizes object-oriented </w:t>
        <w:br/>
        <w:t xml:space="preserve">programming concepts, Java Swings etc.In this project, the users will be able to perform the following functionalities </w:t>
        <w:br/>
        <w:t xml:space="preserve">Login, View Categories, Book details, Author details, Book issue, and Book return. </w:t>
        <w:br/>
        <w:t xml:space="preserve"> </w:t>
        <w:br/>
        <w:t xml:space="preserve"> </w:t>
        <w:br/>
        <w:t xml:space="preserve">Digital Clock: In this project I make a Digital clock that will display the current time in Hours, Minutes and Second. </w:t>
        <w:br/>
        <w:t xml:space="preserve">This digital clock display the time as per Local time zone.I use HTML and CSS to design this Clock, and for </w:t>
        <w:br/>
        <w:t xml:space="preserve">Updating the current time we will use JavaScript Date Object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Skills </w:t>
        <w:br/>
        <w:t xml:space="preserve">• </w:t>
        <w:br/>
        <w:t xml:space="preserve">Leadership </w:t>
        <w:br/>
        <w:t xml:space="preserve">• </w:t>
        <w:br/>
        <w:t xml:space="preserve">Teamwork </w:t>
        <w:br/>
        <w:t xml:space="preserve">• </w:t>
        <w:br/>
        <w:t xml:space="preserve">Communication </w:t>
        <w:br/>
        <w:t xml:space="preserve">• </w:t>
        <w:br/>
        <w:t xml:space="preserve">Creativity </w:t>
        <w:br/>
        <w:t xml:space="preserve">• </w:t>
        <w:br/>
        <w:t xml:space="preserve">Good Presentation </w:t>
        <w:br/>
        <w:t xml:space="preserve">• </w:t>
        <w:br/>
        <w:t xml:space="preserve">Adaptability </w:t>
        <w:br/>
        <w:t xml:space="preserve"> </w:t>
        <w:br/>
        <w:t xml:space="preserve">References </w:t>
        <w:br/>
        <w:t xml:space="preserve"> </w:t>
        <w:br/>
        <w:t xml:space="preserve">Muhammad Mahfuz Hasan </w:t>
        <w:br/>
        <w:t xml:space="preserve">Associate Professor &amp; Chairperson </w:t>
        <w:br/>
        <w:t xml:space="preserve">Department of Computer Science &amp; </w:t>
        <w:br/>
        <w:t xml:space="preserve">Engineering, Eastern University </w:t>
        <w:br/>
        <w:t xml:space="preserve">Email: mhasan@easternuni.edu.bd </w:t>
        <w:br/>
        <w:t xml:space="preserve">Phone: +8801788676363 </w:t>
        <w:br/>
        <w:t xml:space="preserve">Shaheda Akter </w:t>
        <w:br/>
        <w:t xml:space="preserve">Cluster &amp; Branch Manager </w:t>
        <w:br/>
        <w:t xml:space="preserve">Moghbazar Branch </w:t>
        <w:br/>
        <w:t xml:space="preserve">BRAC BANK PLC </w:t>
        <w:br/>
        <w:t xml:space="preserve">Email:shaheda.akter@bracbank.com </w:t>
        <w:br/>
        <w:t xml:space="preserve">Phone: +8801819434514 </w:t>
        <w:br/>
        <w:t xml:space="preserve">  </w:t>
        <w:br/>
        <w:t xml:space="preserve"> </w:t>
        <w:br/>
        <w:t xml:space="preserve">  </w:t>
        <w:br/>
        <w:t xml:space="preserve"> </w:t>
        <w:br/>
        <w:t xml:space="preserve">61 </w:t>
        <w:br/>
        <w:t xml:space="preserve"> </w:t>
        <w:br/>
        <w:t xml:space="preserve">                    </w:t>
        <w:br/>
        <w:t xml:space="preserve">  </w:t>
        <w:br/>
        <w:t xml:space="preserve"> </w:t>
        <w:br/>
        <w:t xml:space="preserve">  </w:t>
        <w:br/>
        <w:t xml:space="preserve"> </w:t>
        <w:br/>
        <w:t xml:space="preserve"> </w:t>
        <w:br/>
        <w:t xml:space="preserve">  </w:t>
        <w:br/>
        <w:t xml:space="preserve"> </w:t>
        <w:br/>
        <w:t xml:space="preserve">  </w:t>
        <w:br/>
        <w:t xml:space="preserve">  </w:t>
        <w:br/>
        <w:t xml:space="preserve">  </w:t>
        <w:br/>
        <w:t xml:space="preserve"> </w:t>
        <w:br/>
        <w:t xml:space="preserve">  </w:t>
        <w:br/>
        <w:t xml:space="preserve"> </w:t>
        <w:br/>
        <w:t xml:space="preserve">  </w:t>
        <w:br/>
        <w:t xml:space="preserve">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